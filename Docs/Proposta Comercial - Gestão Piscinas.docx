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C1373" w14:textId="77777777" w:rsidR="00BD3CB1" w:rsidRPr="00CE2B3F" w:rsidRDefault="00000000">
      <w:pPr>
        <w:pStyle w:val="Ttulo"/>
        <w:rPr>
          <w:rFonts w:ascii="Arial" w:hAnsi="Arial" w:cs="Arial"/>
          <w:sz w:val="48"/>
          <w:szCs w:val="48"/>
        </w:rPr>
      </w:pPr>
      <w:r w:rsidRPr="00CE2B3F">
        <w:rPr>
          <w:rFonts w:ascii="Arial" w:hAnsi="Arial" w:cs="Arial"/>
          <w:sz w:val="48"/>
          <w:szCs w:val="48"/>
        </w:rPr>
        <w:t>Proposta Comercial – Desenvolvimento do Sistema de Gestão de Serviços de Manutenção de Piscinas</w:t>
      </w:r>
    </w:p>
    <w:p w14:paraId="7C22F160" w14:textId="77777777" w:rsidR="00BD3CB1" w:rsidRPr="00CE2B3F" w:rsidRDefault="00000000" w:rsidP="00CE2B3F">
      <w:pPr>
        <w:pStyle w:val="Ttulo1"/>
        <w:spacing w:after="240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t>1. Visão Geral</w:t>
      </w:r>
    </w:p>
    <w:p w14:paraId="6392DE78" w14:textId="77777777" w:rsidR="00BD3CB1" w:rsidRPr="00CE2B3F" w:rsidRDefault="00000000">
      <w:p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Esta proposta tem como objetivo o desenvolvimento de um sistema web/mobile para gestão de serviços de manutenção de piscinas, contemplando cadastro de clientes, piscinas, produtos, ordens de serviço, checklist operacional, upload de fotos/vídeos e relatórios automatizados.</w:t>
      </w:r>
      <w:r w:rsidRPr="00CE2B3F">
        <w:rPr>
          <w:rFonts w:ascii="Arial" w:hAnsi="Arial" w:cs="Arial"/>
          <w:sz w:val="20"/>
          <w:szCs w:val="20"/>
        </w:rPr>
        <w:br/>
      </w:r>
      <w:r w:rsidRPr="00CE2B3F">
        <w:rPr>
          <w:rFonts w:ascii="Arial" w:hAnsi="Arial" w:cs="Arial"/>
          <w:sz w:val="20"/>
          <w:szCs w:val="20"/>
        </w:rPr>
        <w:br/>
        <w:t>O projeto será executado com alta produtividade utilizando Inteligência Artificial (IA) para acelerar o desenvolvimento, reduzir custos e garantir entregas em prazos mais curtos, mantendo qualidade e segurança.</w:t>
      </w:r>
      <w:r w:rsidRPr="00CE2B3F">
        <w:rPr>
          <w:rFonts w:ascii="Arial" w:hAnsi="Arial" w:cs="Arial"/>
          <w:sz w:val="20"/>
          <w:szCs w:val="20"/>
        </w:rPr>
        <w:br/>
      </w:r>
      <w:r w:rsidRPr="00CE2B3F">
        <w:rPr>
          <w:rFonts w:ascii="Arial" w:hAnsi="Arial" w:cs="Arial"/>
          <w:sz w:val="20"/>
          <w:szCs w:val="20"/>
        </w:rPr>
        <w:br/>
        <w:t xml:space="preserve">A arquitetura será baseada em </w:t>
      </w:r>
      <w:proofErr w:type="spellStart"/>
      <w:r w:rsidRPr="00CE2B3F">
        <w:rPr>
          <w:rFonts w:ascii="Arial" w:hAnsi="Arial" w:cs="Arial"/>
          <w:sz w:val="20"/>
          <w:szCs w:val="20"/>
        </w:rPr>
        <w:t>Blazor</w:t>
      </w:r>
      <w:proofErr w:type="spellEnd"/>
      <w:r w:rsidRPr="00CE2B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2B3F">
        <w:rPr>
          <w:rFonts w:ascii="Arial" w:hAnsi="Arial" w:cs="Arial"/>
          <w:sz w:val="20"/>
          <w:szCs w:val="20"/>
        </w:rPr>
        <w:t>WebAssembly</w:t>
      </w:r>
      <w:proofErr w:type="spellEnd"/>
      <w:r w:rsidRPr="00CE2B3F">
        <w:rPr>
          <w:rFonts w:ascii="Arial" w:hAnsi="Arial" w:cs="Arial"/>
          <w:sz w:val="20"/>
          <w:szCs w:val="20"/>
        </w:rPr>
        <w:t xml:space="preserve">, ASP.NET Core 8, EF Core, SQL Server e </w:t>
      </w:r>
      <w:proofErr w:type="spellStart"/>
      <w:r w:rsidRPr="00CE2B3F">
        <w:rPr>
          <w:rFonts w:ascii="Arial" w:hAnsi="Arial" w:cs="Arial"/>
          <w:sz w:val="20"/>
          <w:szCs w:val="20"/>
        </w:rPr>
        <w:t>Tailwind</w:t>
      </w:r>
      <w:proofErr w:type="spellEnd"/>
      <w:r w:rsidRPr="00CE2B3F">
        <w:rPr>
          <w:rFonts w:ascii="Arial" w:hAnsi="Arial" w:cs="Arial"/>
          <w:sz w:val="20"/>
          <w:szCs w:val="20"/>
        </w:rPr>
        <w:t xml:space="preserve"> CSS 4.0, garantindo uma aplicação responsiva, segura e de fácil manutenção.</w:t>
      </w:r>
    </w:p>
    <w:p w14:paraId="146D7F55" w14:textId="77777777" w:rsidR="00BD3CB1" w:rsidRPr="00CE2B3F" w:rsidRDefault="00000000" w:rsidP="00CE2B3F">
      <w:pPr>
        <w:pStyle w:val="Ttulo1"/>
        <w:spacing w:after="240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t>2. Escopo da Primeira Fase (MVP)</w:t>
      </w:r>
    </w:p>
    <w:p w14:paraId="38B5C3FB" w14:textId="72A8D673" w:rsidR="00CE2B3F" w:rsidRPr="00CE2B3F" w:rsidRDefault="00000000" w:rsidP="00CE2B3F">
      <w:p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MVP (Mínimo Produto Viável) contemplará:</w:t>
      </w:r>
    </w:p>
    <w:p w14:paraId="237B1D13" w14:textId="77777777" w:rsidR="00CE2B3F" w:rsidRPr="00CE2B3F" w:rsidRDefault="00000000" w:rsidP="00CE2B3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Configuração do ambiente e arquitetura</w:t>
      </w:r>
    </w:p>
    <w:p w14:paraId="1AB55382" w14:textId="77777777" w:rsidR="00CE2B3F" w:rsidRPr="00CE2B3F" w:rsidRDefault="00000000" w:rsidP="00CE2B3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Cadastros básicos: Clientes, Piscinas, Produtos e Usuários</w:t>
      </w:r>
    </w:p>
    <w:p w14:paraId="0D50606D" w14:textId="77777777" w:rsidR="00CE2B3F" w:rsidRPr="00CE2B3F" w:rsidRDefault="00000000" w:rsidP="00CE2B3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Gestão de Ordens de Serviço (OS) com checklist obrigatório</w:t>
      </w:r>
    </w:p>
    <w:p w14:paraId="0C997193" w14:textId="77777777" w:rsidR="00CE2B3F" w:rsidRPr="00CE2B3F" w:rsidRDefault="00000000" w:rsidP="00CE2B3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Upload de fotos e vídeos no fluxo da OS</w:t>
      </w:r>
    </w:p>
    <w:p w14:paraId="01B37DB4" w14:textId="77777777" w:rsidR="00CE2B3F" w:rsidRPr="00CE2B3F" w:rsidRDefault="00000000" w:rsidP="00CE2B3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Relatório diário básico em PDF enviado ao cliente</w:t>
      </w:r>
    </w:p>
    <w:p w14:paraId="273E5126" w14:textId="77777777" w:rsidR="00CE2B3F" w:rsidRPr="00CE2B3F" w:rsidRDefault="00000000" w:rsidP="00CE2B3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Autenticação e controle de perfis de acesso</w:t>
      </w:r>
    </w:p>
    <w:p w14:paraId="47BA9C45" w14:textId="76B20A34" w:rsidR="00BD3CB1" w:rsidRPr="00CE2B3F" w:rsidRDefault="00000000" w:rsidP="00CE2B3F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Interface responsiva para desktop, tablet e celular</w:t>
      </w:r>
    </w:p>
    <w:p w14:paraId="5D09EC57" w14:textId="77777777" w:rsidR="00BD3CB1" w:rsidRPr="00CE2B3F" w:rsidRDefault="00000000" w:rsidP="00CE2B3F">
      <w:pPr>
        <w:pStyle w:val="Ttulo1"/>
        <w:spacing w:after="240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t>3. Escopo Pós-MVP</w:t>
      </w:r>
    </w:p>
    <w:p w14:paraId="6CFF4A8E" w14:textId="77777777" w:rsidR="00CE2B3F" w:rsidRPr="00CE2B3F" w:rsidRDefault="00000000" w:rsidP="00CE2B3F">
      <w:p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Após a entrega do MVP, o sistema será expandido com:</w:t>
      </w:r>
    </w:p>
    <w:p w14:paraId="4C620AC1" w14:textId="77777777" w:rsidR="00CE2B3F" w:rsidRPr="00CE2B3F" w:rsidRDefault="00000000" w:rsidP="00CE2B3F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Relatórios mensais avançados com assinatura digital</w:t>
      </w:r>
    </w:p>
    <w:p w14:paraId="33A799E5" w14:textId="77777777" w:rsidR="00CE2B3F" w:rsidRPr="00CE2B3F" w:rsidRDefault="00000000" w:rsidP="00CE2B3F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Controle de estoque do cliente e alertas de reabastecimento</w:t>
      </w:r>
    </w:p>
    <w:p w14:paraId="7FC1342E" w14:textId="77777777" w:rsidR="00CE2B3F" w:rsidRPr="00CE2B3F" w:rsidRDefault="00000000" w:rsidP="00CE2B3F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Integração com GPS para rotas e reembolso automático</w:t>
      </w:r>
    </w:p>
    <w:p w14:paraId="13A7E07B" w14:textId="77777777" w:rsidR="00CE2B3F" w:rsidRPr="00CE2B3F" w:rsidRDefault="00000000" w:rsidP="00CE2B3F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Bonificação de funcionários baseada em performance</w:t>
      </w:r>
    </w:p>
    <w:p w14:paraId="3DCF1908" w14:textId="77777777" w:rsidR="00CE2B3F" w:rsidRPr="00CE2B3F" w:rsidRDefault="00000000" w:rsidP="00CE2B3F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Reagendamento de visitas e ocorrências</w:t>
      </w:r>
    </w:p>
    <w:p w14:paraId="77C622A1" w14:textId="77777777" w:rsidR="00CE2B3F" w:rsidRPr="00CE2B3F" w:rsidRDefault="00000000" w:rsidP="00CE2B3F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Gestão de equipamentos automatizados e alertas preventivos</w:t>
      </w:r>
    </w:p>
    <w:p w14:paraId="60BCA74F" w14:textId="188314EA" w:rsidR="00BD3CB1" w:rsidRPr="00CE2B3F" w:rsidRDefault="00000000" w:rsidP="00CE2B3F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Operação offline (PWA) com sincronização automática</w:t>
      </w:r>
    </w:p>
    <w:p w14:paraId="406B7C82" w14:textId="77777777" w:rsidR="00BD3CB1" w:rsidRPr="00CE2B3F" w:rsidRDefault="00000000">
      <w:pPr>
        <w:pStyle w:val="Ttulo1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lastRenderedPageBreak/>
        <w:t>4. Planejamento de Entregas</w:t>
      </w:r>
    </w:p>
    <w:p w14:paraId="769455E6" w14:textId="77777777" w:rsidR="00BD3CB1" w:rsidRPr="00CE2B3F" w:rsidRDefault="00000000" w:rsidP="00CE2B3F">
      <w:pPr>
        <w:pStyle w:val="Ttulo2"/>
        <w:spacing w:after="240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t>MVP – 1ª Fase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660"/>
        <w:gridCol w:w="3969"/>
        <w:gridCol w:w="2011"/>
      </w:tblGrid>
      <w:tr w:rsidR="00BD3CB1" w:rsidRPr="00CE2B3F" w14:paraId="77CE747C" w14:textId="77777777" w:rsidTr="000D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3B04E1E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F19CE">
              <w:rPr>
                <w:rFonts w:ascii="Arial" w:hAnsi="Arial" w:cs="Arial"/>
                <w:sz w:val="20"/>
                <w:szCs w:val="20"/>
              </w:rPr>
              <w:t>Entrega</w:t>
            </w:r>
          </w:p>
        </w:tc>
        <w:tc>
          <w:tcPr>
            <w:tcW w:w="3969" w:type="dxa"/>
          </w:tcPr>
          <w:p w14:paraId="0DB1AE97" w14:textId="77777777" w:rsidR="00BD3CB1" w:rsidRPr="00DF19CE" w:rsidRDefault="00000000" w:rsidP="00DF19C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19CE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2011" w:type="dxa"/>
          </w:tcPr>
          <w:p w14:paraId="74839A96" w14:textId="77777777" w:rsidR="00BD3CB1" w:rsidRPr="00DF19CE" w:rsidRDefault="00000000" w:rsidP="00DF19C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19CE">
              <w:rPr>
                <w:rFonts w:ascii="Arial" w:hAnsi="Arial" w:cs="Arial"/>
                <w:sz w:val="20"/>
                <w:szCs w:val="20"/>
              </w:rPr>
              <w:t>Horas Estimadas</w:t>
            </w:r>
          </w:p>
        </w:tc>
      </w:tr>
      <w:tr w:rsidR="00BD3CB1" w:rsidRPr="00CE2B3F" w14:paraId="3FC0E27D" w14:textId="77777777" w:rsidTr="000D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657ACF6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Configuração do ambiente</w:t>
            </w:r>
          </w:p>
        </w:tc>
        <w:tc>
          <w:tcPr>
            <w:tcW w:w="3969" w:type="dxa"/>
          </w:tcPr>
          <w:p w14:paraId="2C933335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 xml:space="preserve">Estrutura </w:t>
            </w:r>
            <w:proofErr w:type="spellStart"/>
            <w:r w:rsidRPr="00CE2B3F">
              <w:rPr>
                <w:rFonts w:ascii="Arial" w:hAnsi="Arial" w:cs="Arial"/>
                <w:sz w:val="20"/>
                <w:szCs w:val="20"/>
              </w:rPr>
              <w:t>Blazor</w:t>
            </w:r>
            <w:proofErr w:type="spellEnd"/>
            <w:r w:rsidRPr="00CE2B3F">
              <w:rPr>
                <w:rFonts w:ascii="Arial" w:hAnsi="Arial" w:cs="Arial"/>
                <w:sz w:val="20"/>
                <w:szCs w:val="20"/>
              </w:rPr>
              <w:t xml:space="preserve"> + ASP.NET + EF Core, autenticação</w:t>
            </w:r>
          </w:p>
        </w:tc>
        <w:tc>
          <w:tcPr>
            <w:tcW w:w="2011" w:type="dxa"/>
          </w:tcPr>
          <w:p w14:paraId="262049ED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20h</w:t>
            </w:r>
          </w:p>
        </w:tc>
      </w:tr>
      <w:tr w:rsidR="00BD3CB1" w:rsidRPr="00CE2B3F" w14:paraId="7657186B" w14:textId="77777777" w:rsidTr="000D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5BDA3A2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Cadastros básicos</w:t>
            </w:r>
          </w:p>
        </w:tc>
        <w:tc>
          <w:tcPr>
            <w:tcW w:w="3969" w:type="dxa"/>
          </w:tcPr>
          <w:p w14:paraId="373B6FF8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CRUD de Clientes, Piscinas, Produtos, Usuários</w:t>
            </w:r>
          </w:p>
        </w:tc>
        <w:tc>
          <w:tcPr>
            <w:tcW w:w="2011" w:type="dxa"/>
          </w:tcPr>
          <w:p w14:paraId="7E434911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30h</w:t>
            </w:r>
          </w:p>
        </w:tc>
      </w:tr>
      <w:tr w:rsidR="00BD3CB1" w:rsidRPr="00CE2B3F" w14:paraId="1AA954AC" w14:textId="77777777" w:rsidTr="000D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650BBD5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Gestão de OS</w:t>
            </w:r>
          </w:p>
        </w:tc>
        <w:tc>
          <w:tcPr>
            <w:tcW w:w="3969" w:type="dxa"/>
          </w:tcPr>
          <w:p w14:paraId="624290B3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Fluxo com checklist obrigatório</w:t>
            </w:r>
          </w:p>
        </w:tc>
        <w:tc>
          <w:tcPr>
            <w:tcW w:w="2011" w:type="dxa"/>
          </w:tcPr>
          <w:p w14:paraId="2EB61751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30h</w:t>
            </w:r>
          </w:p>
        </w:tc>
      </w:tr>
      <w:tr w:rsidR="00BD3CB1" w:rsidRPr="00CE2B3F" w14:paraId="5373385F" w14:textId="77777777" w:rsidTr="000D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D220095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Upload multimídia</w:t>
            </w:r>
          </w:p>
        </w:tc>
        <w:tc>
          <w:tcPr>
            <w:tcW w:w="3969" w:type="dxa"/>
          </w:tcPr>
          <w:p w14:paraId="4C7D3383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Fotos/vídeos nas OS</w:t>
            </w:r>
          </w:p>
        </w:tc>
        <w:tc>
          <w:tcPr>
            <w:tcW w:w="2011" w:type="dxa"/>
          </w:tcPr>
          <w:p w14:paraId="7A2E0B44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20h</w:t>
            </w:r>
          </w:p>
        </w:tc>
      </w:tr>
      <w:tr w:rsidR="00BD3CB1" w:rsidRPr="00CE2B3F" w14:paraId="37A3D3CD" w14:textId="77777777" w:rsidTr="000D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6467A58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Relatório diário básico</w:t>
            </w:r>
          </w:p>
        </w:tc>
        <w:tc>
          <w:tcPr>
            <w:tcW w:w="3969" w:type="dxa"/>
          </w:tcPr>
          <w:p w14:paraId="58D02FAC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PDF + envio automático</w:t>
            </w:r>
          </w:p>
        </w:tc>
        <w:tc>
          <w:tcPr>
            <w:tcW w:w="2011" w:type="dxa"/>
          </w:tcPr>
          <w:p w14:paraId="45C1D20B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20h</w:t>
            </w:r>
          </w:p>
        </w:tc>
      </w:tr>
      <w:tr w:rsidR="00BD3CB1" w:rsidRPr="00CE2B3F" w14:paraId="1A91147D" w14:textId="77777777" w:rsidTr="000D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013737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Responsividade</w:t>
            </w:r>
          </w:p>
        </w:tc>
        <w:tc>
          <w:tcPr>
            <w:tcW w:w="3969" w:type="dxa"/>
          </w:tcPr>
          <w:p w14:paraId="00B0075C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Ajustes mobile/tablet/desktop</w:t>
            </w:r>
          </w:p>
        </w:tc>
        <w:tc>
          <w:tcPr>
            <w:tcW w:w="2011" w:type="dxa"/>
          </w:tcPr>
          <w:p w14:paraId="7C1707BF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16h</w:t>
            </w:r>
          </w:p>
        </w:tc>
      </w:tr>
      <w:tr w:rsidR="00BD3CB1" w:rsidRPr="00CE2B3F" w14:paraId="57EAE659" w14:textId="77777777" w:rsidTr="000D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ACBC638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Testes e ajustes</w:t>
            </w:r>
          </w:p>
        </w:tc>
        <w:tc>
          <w:tcPr>
            <w:tcW w:w="3969" w:type="dxa"/>
          </w:tcPr>
          <w:p w14:paraId="06801EC6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Revisão de fluxo e performance</w:t>
            </w:r>
          </w:p>
        </w:tc>
        <w:tc>
          <w:tcPr>
            <w:tcW w:w="2011" w:type="dxa"/>
          </w:tcPr>
          <w:p w14:paraId="7C294FE4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20h</w:t>
            </w:r>
          </w:p>
        </w:tc>
      </w:tr>
      <w:tr w:rsidR="00BD3CB1" w:rsidRPr="00CE2B3F" w14:paraId="51BECD98" w14:textId="77777777" w:rsidTr="000D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993BC5F" w14:textId="77777777" w:rsidR="00BD3CB1" w:rsidRPr="00CE2B3F" w:rsidRDefault="00000000" w:rsidP="00DF19C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Total MVP</w:t>
            </w:r>
          </w:p>
        </w:tc>
        <w:tc>
          <w:tcPr>
            <w:tcW w:w="3969" w:type="dxa"/>
          </w:tcPr>
          <w:p w14:paraId="63AE72C2" w14:textId="77777777" w:rsidR="00BD3CB1" w:rsidRPr="00CE2B3F" w:rsidRDefault="00BD3CB1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1" w:type="dxa"/>
          </w:tcPr>
          <w:p w14:paraId="36756C0C" w14:textId="1924ADAC" w:rsidR="00BD3CB1" w:rsidRPr="00DF19CE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19CE">
              <w:rPr>
                <w:rFonts w:ascii="Arial" w:hAnsi="Arial" w:cs="Arial"/>
                <w:b/>
                <w:bCs/>
                <w:sz w:val="20"/>
                <w:szCs w:val="20"/>
              </w:rPr>
              <w:t>136h (~</w:t>
            </w:r>
            <w:r w:rsidR="00031E52" w:rsidRPr="00DF19CE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DF19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semanas)</w:t>
            </w:r>
          </w:p>
        </w:tc>
      </w:tr>
    </w:tbl>
    <w:p w14:paraId="1FE213C4" w14:textId="77777777" w:rsidR="00BD3CB1" w:rsidRPr="00CE2B3F" w:rsidRDefault="00000000" w:rsidP="00CE2B3F">
      <w:pPr>
        <w:pStyle w:val="Ttulo2"/>
        <w:spacing w:after="240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t>Pós-MVP – 2ª Fase</w:t>
      </w:r>
    </w:p>
    <w:tbl>
      <w:tblPr>
        <w:tblStyle w:val="TabeladeGrade4-nfase1"/>
        <w:tblW w:w="8897" w:type="dxa"/>
        <w:tblLook w:val="04A0" w:firstRow="1" w:lastRow="0" w:firstColumn="1" w:lastColumn="0" w:noHBand="0" w:noVBand="1"/>
      </w:tblPr>
      <w:tblGrid>
        <w:gridCol w:w="3227"/>
        <w:gridCol w:w="3118"/>
        <w:gridCol w:w="2552"/>
      </w:tblGrid>
      <w:tr w:rsidR="00BD3CB1" w:rsidRPr="00CE2B3F" w14:paraId="2500F2F3" w14:textId="77777777" w:rsidTr="00DF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F1D0DFC" w14:textId="77777777" w:rsidR="00BD3CB1" w:rsidRPr="00CE2B3F" w:rsidRDefault="00000000" w:rsidP="00DF19C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Entrega</w:t>
            </w:r>
          </w:p>
        </w:tc>
        <w:tc>
          <w:tcPr>
            <w:tcW w:w="3118" w:type="dxa"/>
          </w:tcPr>
          <w:p w14:paraId="58AE56D6" w14:textId="77777777" w:rsidR="00BD3CB1" w:rsidRPr="00CE2B3F" w:rsidRDefault="00000000" w:rsidP="00DF19C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2552" w:type="dxa"/>
          </w:tcPr>
          <w:p w14:paraId="334624DD" w14:textId="77777777" w:rsidR="00BD3CB1" w:rsidRPr="00CE2B3F" w:rsidRDefault="00000000" w:rsidP="00DF19C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Horas Estimadas</w:t>
            </w:r>
          </w:p>
        </w:tc>
      </w:tr>
      <w:tr w:rsidR="00BD3CB1" w:rsidRPr="00CE2B3F" w14:paraId="22F568D8" w14:textId="77777777" w:rsidTr="00DF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07524C0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Relatórios mensais avançados</w:t>
            </w:r>
          </w:p>
        </w:tc>
        <w:tc>
          <w:tcPr>
            <w:tcW w:w="3118" w:type="dxa"/>
          </w:tcPr>
          <w:p w14:paraId="190FB6BD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Consolidação automática + assinatura digital</w:t>
            </w:r>
          </w:p>
        </w:tc>
        <w:tc>
          <w:tcPr>
            <w:tcW w:w="2552" w:type="dxa"/>
          </w:tcPr>
          <w:p w14:paraId="0AE23419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20h</w:t>
            </w:r>
          </w:p>
        </w:tc>
      </w:tr>
      <w:tr w:rsidR="00BD3CB1" w:rsidRPr="00CE2B3F" w14:paraId="3320C87B" w14:textId="77777777" w:rsidTr="00DF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BC3DE11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Controle de estoque</w:t>
            </w:r>
          </w:p>
        </w:tc>
        <w:tc>
          <w:tcPr>
            <w:tcW w:w="3118" w:type="dxa"/>
          </w:tcPr>
          <w:p w14:paraId="642B0379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Baixa automática + alertas</w:t>
            </w:r>
          </w:p>
        </w:tc>
        <w:tc>
          <w:tcPr>
            <w:tcW w:w="2552" w:type="dxa"/>
          </w:tcPr>
          <w:p w14:paraId="613115DE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20h</w:t>
            </w:r>
          </w:p>
        </w:tc>
      </w:tr>
      <w:tr w:rsidR="00BD3CB1" w:rsidRPr="00CE2B3F" w14:paraId="0CA0E308" w14:textId="77777777" w:rsidTr="00DF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BB7E091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GPS e rotas</w:t>
            </w:r>
          </w:p>
        </w:tc>
        <w:tc>
          <w:tcPr>
            <w:tcW w:w="3118" w:type="dxa"/>
          </w:tcPr>
          <w:p w14:paraId="282ED1E6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Integração + cálculo de deslocamento</w:t>
            </w:r>
          </w:p>
        </w:tc>
        <w:tc>
          <w:tcPr>
            <w:tcW w:w="2552" w:type="dxa"/>
          </w:tcPr>
          <w:p w14:paraId="27373960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24h</w:t>
            </w:r>
          </w:p>
        </w:tc>
      </w:tr>
      <w:tr w:rsidR="00BD3CB1" w:rsidRPr="00CE2B3F" w14:paraId="583561C7" w14:textId="77777777" w:rsidTr="00DF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3326481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Bonificação de funcionários</w:t>
            </w:r>
          </w:p>
        </w:tc>
        <w:tc>
          <w:tcPr>
            <w:tcW w:w="3118" w:type="dxa"/>
          </w:tcPr>
          <w:p w14:paraId="0F465DFE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Regras automáticas de cálculo</w:t>
            </w:r>
          </w:p>
        </w:tc>
        <w:tc>
          <w:tcPr>
            <w:tcW w:w="2552" w:type="dxa"/>
          </w:tcPr>
          <w:p w14:paraId="1990846F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20h</w:t>
            </w:r>
          </w:p>
        </w:tc>
      </w:tr>
      <w:tr w:rsidR="00BD3CB1" w:rsidRPr="00CE2B3F" w14:paraId="35B44024" w14:textId="77777777" w:rsidTr="00DF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2F4E5C3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Reagendamento e ocorrências</w:t>
            </w:r>
          </w:p>
        </w:tc>
        <w:tc>
          <w:tcPr>
            <w:tcW w:w="3118" w:type="dxa"/>
          </w:tcPr>
          <w:p w14:paraId="581F34D8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Histórico e notificações</w:t>
            </w:r>
          </w:p>
        </w:tc>
        <w:tc>
          <w:tcPr>
            <w:tcW w:w="2552" w:type="dxa"/>
          </w:tcPr>
          <w:p w14:paraId="403B157D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16h</w:t>
            </w:r>
          </w:p>
        </w:tc>
      </w:tr>
      <w:tr w:rsidR="00BD3CB1" w:rsidRPr="00CE2B3F" w14:paraId="4D3765A8" w14:textId="77777777" w:rsidTr="00DF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0D75D9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Equipamentos automatizados</w:t>
            </w:r>
          </w:p>
        </w:tc>
        <w:tc>
          <w:tcPr>
            <w:tcW w:w="3118" w:type="dxa"/>
          </w:tcPr>
          <w:p w14:paraId="226EFEB2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Cadastro + alertas preventivos</w:t>
            </w:r>
          </w:p>
        </w:tc>
        <w:tc>
          <w:tcPr>
            <w:tcW w:w="2552" w:type="dxa"/>
          </w:tcPr>
          <w:p w14:paraId="172DA59E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20h</w:t>
            </w:r>
          </w:p>
        </w:tc>
      </w:tr>
      <w:tr w:rsidR="00BD3CB1" w:rsidRPr="00CE2B3F" w14:paraId="6E4D5FFC" w14:textId="77777777" w:rsidTr="00DF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143ADE7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Operação offline (PWA)</w:t>
            </w:r>
          </w:p>
        </w:tc>
        <w:tc>
          <w:tcPr>
            <w:tcW w:w="3118" w:type="dxa"/>
          </w:tcPr>
          <w:p w14:paraId="7C7368E1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Cache local + sincronização</w:t>
            </w:r>
          </w:p>
        </w:tc>
        <w:tc>
          <w:tcPr>
            <w:tcW w:w="2552" w:type="dxa"/>
          </w:tcPr>
          <w:p w14:paraId="728B8A81" w14:textId="77777777" w:rsidR="00BD3CB1" w:rsidRPr="00CE2B3F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32h</w:t>
            </w:r>
          </w:p>
        </w:tc>
      </w:tr>
      <w:tr w:rsidR="00BD3CB1" w:rsidRPr="00CE2B3F" w14:paraId="5329F705" w14:textId="77777777" w:rsidTr="00DF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96840C2" w14:textId="77777777" w:rsidR="00BD3CB1" w:rsidRPr="00DF19CE" w:rsidRDefault="00000000" w:rsidP="00DF19CE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F19C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Melhorias de usabilidade</w:t>
            </w:r>
          </w:p>
        </w:tc>
        <w:tc>
          <w:tcPr>
            <w:tcW w:w="3118" w:type="dxa"/>
          </w:tcPr>
          <w:p w14:paraId="1F890FD8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Ajustes UI/UX + performance</w:t>
            </w:r>
          </w:p>
        </w:tc>
        <w:tc>
          <w:tcPr>
            <w:tcW w:w="2552" w:type="dxa"/>
          </w:tcPr>
          <w:p w14:paraId="6831A23D" w14:textId="77777777" w:rsidR="00BD3CB1" w:rsidRPr="00CE2B3F" w:rsidRDefault="00000000" w:rsidP="00DF19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20h</w:t>
            </w:r>
          </w:p>
        </w:tc>
      </w:tr>
      <w:tr w:rsidR="00BD3CB1" w:rsidRPr="00CE2B3F" w14:paraId="1381F177" w14:textId="77777777" w:rsidTr="00DF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BF65422" w14:textId="77777777" w:rsidR="00BD3CB1" w:rsidRPr="00CE2B3F" w:rsidRDefault="00000000" w:rsidP="00DF19C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E2B3F">
              <w:rPr>
                <w:rFonts w:ascii="Arial" w:hAnsi="Arial" w:cs="Arial"/>
                <w:sz w:val="20"/>
                <w:szCs w:val="20"/>
              </w:rPr>
              <w:t>Total Pós-MVP</w:t>
            </w:r>
          </w:p>
        </w:tc>
        <w:tc>
          <w:tcPr>
            <w:tcW w:w="3118" w:type="dxa"/>
          </w:tcPr>
          <w:p w14:paraId="0406639D" w14:textId="77777777" w:rsidR="00BD3CB1" w:rsidRPr="00DF19CE" w:rsidRDefault="00BD3CB1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</w:tcPr>
          <w:p w14:paraId="0428278D" w14:textId="388C48C2" w:rsidR="00BD3CB1" w:rsidRPr="00DF19CE" w:rsidRDefault="00000000" w:rsidP="00DF19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19CE">
              <w:rPr>
                <w:rFonts w:ascii="Arial" w:hAnsi="Arial" w:cs="Arial"/>
                <w:b/>
                <w:bCs/>
                <w:sz w:val="20"/>
                <w:szCs w:val="20"/>
              </w:rPr>
              <w:t>172h (~</w:t>
            </w:r>
            <w:r w:rsidR="000D2146" w:rsidRPr="00DF19CE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DF19CE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="000D2146" w:rsidRPr="00DF19CE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  <w:r w:rsidRPr="00DF19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semanas)</w:t>
            </w:r>
          </w:p>
        </w:tc>
      </w:tr>
    </w:tbl>
    <w:p w14:paraId="7B192045" w14:textId="77777777" w:rsidR="00BD3CB1" w:rsidRPr="00CE2B3F" w:rsidRDefault="00000000">
      <w:pPr>
        <w:pStyle w:val="Ttulo1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t>5. Carga Horária e Cronograma</w:t>
      </w:r>
    </w:p>
    <w:p w14:paraId="0DF7E032" w14:textId="77777777" w:rsidR="00BD3CB1" w:rsidRPr="00CE2B3F" w:rsidRDefault="00000000">
      <w:p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Disponibilidade semanal:</w:t>
      </w:r>
      <w:r w:rsidRPr="00CE2B3F">
        <w:rPr>
          <w:rFonts w:ascii="Arial" w:hAnsi="Arial" w:cs="Arial"/>
          <w:sz w:val="20"/>
          <w:szCs w:val="20"/>
        </w:rPr>
        <w:br/>
        <w:t>- Segunda a sexta: 3h/dia → 15h/semana</w:t>
      </w:r>
      <w:r w:rsidRPr="00CE2B3F">
        <w:rPr>
          <w:rFonts w:ascii="Arial" w:hAnsi="Arial" w:cs="Arial"/>
          <w:sz w:val="20"/>
          <w:szCs w:val="20"/>
        </w:rPr>
        <w:br/>
        <w:t>- Sábado e domingo: 4h/dia → 8h/semana</w:t>
      </w:r>
      <w:r w:rsidRPr="00CE2B3F">
        <w:rPr>
          <w:rFonts w:ascii="Arial" w:hAnsi="Arial" w:cs="Arial"/>
          <w:sz w:val="20"/>
          <w:szCs w:val="20"/>
        </w:rPr>
        <w:br/>
        <w:t>- Total semanal: 23h/semana</w:t>
      </w:r>
      <w:r w:rsidRPr="00CE2B3F">
        <w:rPr>
          <w:rFonts w:ascii="Arial" w:hAnsi="Arial" w:cs="Arial"/>
          <w:sz w:val="20"/>
          <w:szCs w:val="20"/>
        </w:rPr>
        <w:br/>
      </w:r>
      <w:r w:rsidRPr="00CE2B3F">
        <w:rPr>
          <w:rFonts w:ascii="Arial" w:hAnsi="Arial" w:cs="Arial"/>
          <w:sz w:val="20"/>
          <w:szCs w:val="20"/>
        </w:rPr>
        <w:br/>
        <w:t>Tempo estimado para o MVP: 136h → ~6 semanas</w:t>
      </w:r>
      <w:r w:rsidRPr="00CE2B3F">
        <w:rPr>
          <w:rFonts w:ascii="Arial" w:hAnsi="Arial" w:cs="Arial"/>
          <w:sz w:val="20"/>
          <w:szCs w:val="20"/>
        </w:rPr>
        <w:br/>
        <w:t>Tempo estimado para o Pós-MVP: 172h → ~8 semanas</w:t>
      </w:r>
    </w:p>
    <w:p w14:paraId="79608BA4" w14:textId="77777777" w:rsidR="00BD3CB1" w:rsidRPr="00CE2B3F" w:rsidRDefault="00000000">
      <w:pPr>
        <w:pStyle w:val="Ttulo1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CE2B3F">
        <w:rPr>
          <w:rFonts w:ascii="Arial" w:hAnsi="Arial" w:cs="Arial"/>
          <w:sz w:val="24"/>
          <w:szCs w:val="24"/>
        </w:rPr>
        <w:t>Roadmap</w:t>
      </w:r>
      <w:proofErr w:type="spellEnd"/>
      <w:r w:rsidRPr="00CE2B3F">
        <w:rPr>
          <w:rFonts w:ascii="Arial" w:hAnsi="Arial" w:cs="Arial"/>
          <w:sz w:val="24"/>
          <w:szCs w:val="24"/>
        </w:rPr>
        <w:t xml:space="preserve"> de Entregas</w:t>
      </w:r>
    </w:p>
    <w:p w14:paraId="07DA1C9A" w14:textId="77777777" w:rsidR="00BD3CB1" w:rsidRPr="00CE2B3F" w:rsidRDefault="00000000">
      <w:p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Semana 1 a 2 → Configuração do ambiente + cadastros básicos</w:t>
      </w:r>
      <w:r w:rsidRPr="00CE2B3F">
        <w:rPr>
          <w:rFonts w:ascii="Arial" w:hAnsi="Arial" w:cs="Arial"/>
          <w:sz w:val="20"/>
          <w:szCs w:val="20"/>
        </w:rPr>
        <w:br/>
        <w:t>Semana 3 → Gestão de OS + checklist + upload multimídia</w:t>
      </w:r>
      <w:r w:rsidRPr="00CE2B3F">
        <w:rPr>
          <w:rFonts w:ascii="Arial" w:hAnsi="Arial" w:cs="Arial"/>
          <w:sz w:val="20"/>
          <w:szCs w:val="20"/>
        </w:rPr>
        <w:br/>
        <w:t>Semana 4 → Relatório diário básico + responsividade</w:t>
      </w:r>
      <w:r w:rsidRPr="00CE2B3F">
        <w:rPr>
          <w:rFonts w:ascii="Arial" w:hAnsi="Arial" w:cs="Arial"/>
          <w:sz w:val="20"/>
          <w:szCs w:val="20"/>
        </w:rPr>
        <w:br/>
        <w:t>Semana 5 a 6 → Testes finais + refinamentos → Entrega do MVP</w:t>
      </w:r>
      <w:r w:rsidRPr="00CE2B3F">
        <w:rPr>
          <w:rFonts w:ascii="Arial" w:hAnsi="Arial" w:cs="Arial"/>
          <w:sz w:val="20"/>
          <w:szCs w:val="20"/>
        </w:rPr>
        <w:br/>
      </w:r>
      <w:r w:rsidRPr="00CE2B3F">
        <w:rPr>
          <w:rFonts w:ascii="Arial" w:hAnsi="Arial" w:cs="Arial"/>
          <w:sz w:val="20"/>
          <w:szCs w:val="20"/>
        </w:rPr>
        <w:lastRenderedPageBreak/>
        <w:br/>
        <w:t>Semana 7 a 14 → Funcionalidades pós-MVP (estoque, GPS, PWA, bonificação)</w:t>
      </w:r>
    </w:p>
    <w:p w14:paraId="5587E389" w14:textId="77777777" w:rsidR="00BD3CB1" w:rsidRPr="00CE2B3F" w:rsidRDefault="00000000">
      <w:pPr>
        <w:pStyle w:val="Ttulo1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t>7. Benefícios da Abordagem com IA</w:t>
      </w:r>
    </w:p>
    <w:p w14:paraId="5930E352" w14:textId="77777777" w:rsidR="00BD3CB1" w:rsidRPr="00CE2B3F" w:rsidRDefault="00000000">
      <w:p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- Acelera o desenvolvimento em até 60%</w:t>
      </w:r>
      <w:r w:rsidRPr="00CE2B3F">
        <w:rPr>
          <w:rFonts w:ascii="Arial" w:hAnsi="Arial" w:cs="Arial"/>
          <w:sz w:val="20"/>
          <w:szCs w:val="20"/>
        </w:rPr>
        <w:br/>
        <w:t>- Reduz falhas repetitivas com geração de código otimizada</w:t>
      </w:r>
      <w:r w:rsidRPr="00CE2B3F">
        <w:rPr>
          <w:rFonts w:ascii="Arial" w:hAnsi="Arial" w:cs="Arial"/>
          <w:sz w:val="20"/>
          <w:szCs w:val="20"/>
        </w:rPr>
        <w:br/>
        <w:t>- Melhora a qualidade do código com refatoração automática</w:t>
      </w:r>
      <w:r w:rsidRPr="00CE2B3F">
        <w:rPr>
          <w:rFonts w:ascii="Arial" w:hAnsi="Arial" w:cs="Arial"/>
          <w:sz w:val="20"/>
          <w:szCs w:val="20"/>
        </w:rPr>
        <w:br/>
        <w:t>- Permite maior foco nas regras de negócio, reduzindo retrabalho</w:t>
      </w:r>
    </w:p>
    <w:p w14:paraId="438DB7DA" w14:textId="77777777" w:rsidR="00BD3CB1" w:rsidRPr="00CE2B3F" w:rsidRDefault="00000000">
      <w:pPr>
        <w:pStyle w:val="Ttulo1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t>8. Investimento</w:t>
      </w:r>
    </w:p>
    <w:p w14:paraId="2ED2F1B9" w14:textId="77777777" w:rsidR="00BD3CB1" w:rsidRPr="00CE2B3F" w:rsidRDefault="00000000">
      <w:p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>O investimento será definido com base no escopo fechado de cada fase (MVP e Pós-MVP), podendo ser cobrado por fase entregue ou por pacote completo.</w:t>
      </w:r>
    </w:p>
    <w:p w14:paraId="6D9023A4" w14:textId="77777777" w:rsidR="00BD3CB1" w:rsidRPr="00CE2B3F" w:rsidRDefault="00000000">
      <w:pPr>
        <w:pStyle w:val="Ttulo1"/>
        <w:rPr>
          <w:rFonts w:ascii="Arial" w:hAnsi="Arial" w:cs="Arial"/>
          <w:sz w:val="24"/>
          <w:szCs w:val="24"/>
        </w:rPr>
      </w:pPr>
      <w:r w:rsidRPr="00CE2B3F">
        <w:rPr>
          <w:rFonts w:ascii="Arial" w:hAnsi="Arial" w:cs="Arial"/>
          <w:sz w:val="24"/>
          <w:szCs w:val="24"/>
        </w:rPr>
        <w:t>9. Conclusão</w:t>
      </w:r>
    </w:p>
    <w:p w14:paraId="4DB437D3" w14:textId="77777777" w:rsidR="00BD3CB1" w:rsidRPr="00CE2B3F" w:rsidRDefault="00000000">
      <w:pPr>
        <w:rPr>
          <w:rFonts w:ascii="Arial" w:hAnsi="Arial" w:cs="Arial"/>
          <w:sz w:val="20"/>
          <w:szCs w:val="20"/>
        </w:rPr>
      </w:pPr>
      <w:r w:rsidRPr="00CE2B3F">
        <w:rPr>
          <w:rFonts w:ascii="Arial" w:hAnsi="Arial" w:cs="Arial"/>
          <w:sz w:val="20"/>
          <w:szCs w:val="20"/>
        </w:rPr>
        <w:t xml:space="preserve">O cronograma proposto permite ter um MVP funcional em ~6 semanas, seguido por melhorias evolutivas nas semanas subsequentes. Este </w:t>
      </w:r>
      <w:proofErr w:type="spellStart"/>
      <w:r w:rsidRPr="00CE2B3F">
        <w:rPr>
          <w:rFonts w:ascii="Arial" w:hAnsi="Arial" w:cs="Arial"/>
          <w:sz w:val="20"/>
          <w:szCs w:val="20"/>
        </w:rPr>
        <w:t>roadmap</w:t>
      </w:r>
      <w:proofErr w:type="spellEnd"/>
      <w:r w:rsidRPr="00CE2B3F">
        <w:rPr>
          <w:rFonts w:ascii="Arial" w:hAnsi="Arial" w:cs="Arial"/>
          <w:sz w:val="20"/>
          <w:szCs w:val="20"/>
        </w:rPr>
        <w:t xml:space="preserve"> garante entrega rápida, custo controlado e possibilidade de expansão gradual do sistema, sem comprometer a qualidade.</w:t>
      </w:r>
    </w:p>
    <w:sectPr w:rsidR="00BD3CB1" w:rsidRPr="00CE2B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772C9"/>
    <w:multiLevelType w:val="hybridMultilevel"/>
    <w:tmpl w:val="CA408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78642C"/>
    <w:multiLevelType w:val="hybridMultilevel"/>
    <w:tmpl w:val="7BA29694"/>
    <w:lvl w:ilvl="0" w:tplc="DD301EF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E645E"/>
    <w:multiLevelType w:val="hybridMultilevel"/>
    <w:tmpl w:val="D7D21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0227D"/>
    <w:multiLevelType w:val="hybridMultilevel"/>
    <w:tmpl w:val="BC2EA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21DBD"/>
    <w:multiLevelType w:val="hybridMultilevel"/>
    <w:tmpl w:val="BB2C1B14"/>
    <w:lvl w:ilvl="0" w:tplc="DD301EF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81901">
    <w:abstractNumId w:val="8"/>
  </w:num>
  <w:num w:numId="2" w16cid:durableId="970865100">
    <w:abstractNumId w:val="6"/>
  </w:num>
  <w:num w:numId="3" w16cid:durableId="437020303">
    <w:abstractNumId w:val="5"/>
  </w:num>
  <w:num w:numId="4" w16cid:durableId="494227068">
    <w:abstractNumId w:val="4"/>
  </w:num>
  <w:num w:numId="5" w16cid:durableId="22484582">
    <w:abstractNumId w:val="7"/>
  </w:num>
  <w:num w:numId="6" w16cid:durableId="981543047">
    <w:abstractNumId w:val="3"/>
  </w:num>
  <w:num w:numId="7" w16cid:durableId="1725374111">
    <w:abstractNumId w:val="2"/>
  </w:num>
  <w:num w:numId="8" w16cid:durableId="300501013">
    <w:abstractNumId w:val="1"/>
  </w:num>
  <w:num w:numId="9" w16cid:durableId="1416243637">
    <w:abstractNumId w:val="0"/>
  </w:num>
  <w:num w:numId="10" w16cid:durableId="691297259">
    <w:abstractNumId w:val="9"/>
  </w:num>
  <w:num w:numId="11" w16cid:durableId="1557594120">
    <w:abstractNumId w:val="13"/>
  </w:num>
  <w:num w:numId="12" w16cid:durableId="1340696252">
    <w:abstractNumId w:val="10"/>
  </w:num>
  <w:num w:numId="13" w16cid:durableId="869537732">
    <w:abstractNumId w:val="11"/>
  </w:num>
  <w:num w:numId="14" w16cid:durableId="14239186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E52"/>
    <w:rsid w:val="00034616"/>
    <w:rsid w:val="0006063C"/>
    <w:rsid w:val="000D2146"/>
    <w:rsid w:val="0015074B"/>
    <w:rsid w:val="0029639D"/>
    <w:rsid w:val="00326F90"/>
    <w:rsid w:val="008C0480"/>
    <w:rsid w:val="00AA1D8D"/>
    <w:rsid w:val="00B47730"/>
    <w:rsid w:val="00BD3CB1"/>
    <w:rsid w:val="00CB0664"/>
    <w:rsid w:val="00CE2B3F"/>
    <w:rsid w:val="00DF19CE"/>
    <w:rsid w:val="00F412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127DB087-BA12-44C2-A210-6C242DE8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2-nfase1">
    <w:name w:val="Grid Table 2 Accent 1"/>
    <w:basedOn w:val="Tabelanormal"/>
    <w:uiPriority w:val="47"/>
    <w:rsid w:val="000D214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0D214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Daivisson Sobral</cp:lastModifiedBy>
  <cp:revision>6</cp:revision>
  <dcterms:created xsi:type="dcterms:W3CDTF">2013-12-23T23:15:00Z</dcterms:created>
  <dcterms:modified xsi:type="dcterms:W3CDTF">2025-07-22T13:27:00Z</dcterms:modified>
  <cp:category/>
</cp:coreProperties>
</file>